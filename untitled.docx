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&lt;div style="text-align: left;"&gt;&lt;ul&gt;&lt;li&gt;asdfa&lt;/li&gt;&lt;li&gt;&lt;span style="text-align: justify;"&gt;adsfga&lt;/span&gt;&lt;b style="text-align: justify;"&gt;&lt;u&gt;&lt;strike&gt;&lt;i&gt;fa&lt;/i&gt;&lt;/strike&gt;&lt;/u&gt;&lt;/b&gt;&lt;/li&gt;&lt;li&gt;&lt;b style="text-align: justify;"&gt;&lt;u&gt;&lt;strike&gt;&lt;i&gt;sfdgs&lt;/i&gt;&lt;/strike&gt;&lt;/u&gt;&lt;/b&gt;&lt;/li&gt;&lt;/ul&gt;&lt;ol&gt;&lt;li&gt;&lt;span style="text-align: justify;"&gt;&lt;br&gt;&lt;/span&gt;&lt;/li&gt;&lt;/ol&gt;&lt;/div&gt;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